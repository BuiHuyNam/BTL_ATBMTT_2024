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36761" w14:textId="77777777" w:rsidR="008C7B57" w:rsidRDefault="0000000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HỌC TẬP CÁ NHÂN/NHÓM</w:t>
      </w:r>
    </w:p>
    <w:p w14:paraId="4071E169" w14:textId="77777777" w:rsidR="008C7B57" w:rsidRDefault="0000000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BE14592" w14:textId="77777777" w:rsidR="008C7B57" w:rsidRDefault="00000000">
      <w:pPr>
        <w:tabs>
          <w:tab w:val="left" w:leader="dot" w:pos="1701"/>
          <w:tab w:val="left" w:leader="dot" w:pos="9356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</w:t>
      </w:r>
      <w:r>
        <w:rPr>
          <w:rFonts w:ascii="Times New Roman" w:eastAsia="sans-serif" w:hAnsi="Times New Roman"/>
          <w:bCs/>
          <w:color w:val="000000" w:themeColor="text1"/>
          <w:sz w:val="26"/>
          <w:szCs w:val="26"/>
          <w:shd w:val="clear" w:color="auto" w:fill="FFFFFF"/>
        </w:rPr>
        <w:t>20233IT6001001</w:t>
      </w:r>
      <w:r>
        <w:rPr>
          <w:rFonts w:ascii="Times New Roman" w:eastAsia="sans-serif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 xml:space="preserve">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K16</w:t>
      </w:r>
    </w:p>
    <w:p w14:paraId="3C36D65E" w14:textId="57B56603" w:rsidR="008C7B57" w:rsidRDefault="00000000">
      <w:pPr>
        <w:tabs>
          <w:tab w:val="left" w:leader="dot" w:pos="1701"/>
          <w:tab w:val="left" w:leader="dot" w:pos="9356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</w:t>
      </w:r>
      <w:r w:rsidR="00AF214C">
        <w:rPr>
          <w:rFonts w:ascii="Times New Roman" w:hAnsi="Times New Roman" w:cs="Times New Roman"/>
          <w:sz w:val="26"/>
          <w:szCs w:val="26"/>
        </w:rPr>
        <w:t>Bùi Huy Nam, Trịnh Xuân Mạnh, Nguyễn Quý Long, Bùi Quang Minh, Nguyễn Văn Mùi</w:t>
      </w:r>
    </w:p>
    <w:p w14:paraId="1ECAB662" w14:textId="6BE16D74" w:rsidR="008C7B57" w:rsidRDefault="00000000">
      <w:pPr>
        <w:tabs>
          <w:tab w:val="left" w:leader="dot" w:pos="1701"/>
          <w:tab w:val="left" w:leader="dot" w:pos="9356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</w:t>
      </w:r>
      <w:r w:rsidR="00AF214C">
        <w:rPr>
          <w:rFonts w:ascii="Times New Roman" w:hAnsi="Times New Roman" w:cs="Times New Roman"/>
          <w:sz w:val="26"/>
          <w:szCs w:val="26"/>
        </w:rPr>
        <w:t>09</w:t>
      </w:r>
    </w:p>
    <w:p w14:paraId="61C38619" w14:textId="77777777" w:rsidR="008C7B57" w:rsidRDefault="00000000">
      <w:pPr>
        <w:pStyle w:val="NormalWeb"/>
        <w:spacing w:before="240" w:beforeAutospacing="0" w:after="240" w:afterAutospacing="0"/>
        <w:rPr>
          <w:sz w:val="26"/>
          <w:szCs w:val="26"/>
        </w:rPr>
      </w:pP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: </w:t>
      </w:r>
      <w:proofErr w:type="spellStart"/>
      <w:r>
        <w:rPr>
          <w:color w:val="000000"/>
          <w:sz w:val="28"/>
          <w:szCs w:val="28"/>
        </w:rPr>
        <w:t>Xây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dựng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mềm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sở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dữ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liệu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hổng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bảo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mật</w:t>
      </w:r>
      <w:proofErr w:type="spellEnd"/>
      <w:r>
        <w:rPr>
          <w:color w:val="000000"/>
          <w:sz w:val="28"/>
          <w:szCs w:val="28"/>
        </w:rPr>
        <w:t xml:space="preserve"> Web/ App/ </w:t>
      </w:r>
      <w:proofErr w:type="spellStart"/>
      <w:r>
        <w:rPr>
          <w:color w:val="000000"/>
          <w:sz w:val="28"/>
          <w:szCs w:val="28"/>
        </w:rPr>
        <w:t>Os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3"/>
        <w:gridCol w:w="2364"/>
        <w:gridCol w:w="2346"/>
        <w:gridCol w:w="1350"/>
        <w:gridCol w:w="1669"/>
      </w:tblGrid>
      <w:tr w:rsidR="008C7B57" w14:paraId="34E39770" w14:textId="77777777">
        <w:tc>
          <w:tcPr>
            <w:tcW w:w="793" w:type="dxa"/>
          </w:tcPr>
          <w:p w14:paraId="24FC4546" w14:textId="77777777" w:rsidR="008C7B57" w:rsidRDefault="00000000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Tuần</w:t>
            </w:r>
            <w:proofErr w:type="spellEnd"/>
          </w:p>
        </w:tc>
        <w:tc>
          <w:tcPr>
            <w:tcW w:w="2364" w:type="dxa"/>
          </w:tcPr>
          <w:p w14:paraId="7CFA603F" w14:textId="77777777" w:rsidR="008C7B57" w:rsidRDefault="00000000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2346" w:type="dxa"/>
          </w:tcPr>
          <w:p w14:paraId="2C4B5E94" w14:textId="77777777" w:rsidR="008C7B57" w:rsidRDefault="00000000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350" w:type="dxa"/>
          </w:tcPr>
          <w:p w14:paraId="627819D2" w14:textId="77777777" w:rsidR="008C7B57" w:rsidRDefault="00000000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được</w:t>
            </w:r>
            <w:proofErr w:type="spellEnd"/>
          </w:p>
        </w:tc>
        <w:tc>
          <w:tcPr>
            <w:tcW w:w="1669" w:type="dxa"/>
          </w:tcPr>
          <w:p w14:paraId="34838720" w14:textId="77777777" w:rsidR="008C7B57" w:rsidRDefault="00000000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dẫn</w:t>
            </w:r>
            <w:proofErr w:type="spellEnd"/>
          </w:p>
        </w:tc>
      </w:tr>
      <w:tr w:rsidR="008C7B57" w14:paraId="42332026" w14:textId="77777777">
        <w:tc>
          <w:tcPr>
            <w:tcW w:w="793" w:type="dxa"/>
          </w:tcPr>
          <w:p w14:paraId="1A35821A" w14:textId="77777777" w:rsidR="008C7B57" w:rsidRDefault="00000000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64" w:type="dxa"/>
          </w:tcPr>
          <w:p w14:paraId="11CCCDD4" w14:textId="441C1A3A" w:rsidR="008C7B57" w:rsidRDefault="00AF214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Bùi Huy Nam</w:t>
            </w:r>
          </w:p>
        </w:tc>
        <w:tc>
          <w:tcPr>
            <w:tcW w:w="2346" w:type="dxa"/>
          </w:tcPr>
          <w:p w14:paraId="79010232" w14:textId="77777777" w:rsidR="008C7B57" w:rsidRDefault="00000000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36BE439B" w14:textId="77777777" w:rsidR="008C7B57" w:rsidRDefault="00000000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Hoàn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669" w:type="dxa"/>
          </w:tcPr>
          <w:p w14:paraId="3C346C7F" w14:textId="77777777" w:rsidR="008C7B57" w:rsidRDefault="00000000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</w:tr>
      <w:tr w:rsidR="008C7B57" w14:paraId="6767DA23" w14:textId="77777777">
        <w:tc>
          <w:tcPr>
            <w:tcW w:w="793" w:type="dxa"/>
          </w:tcPr>
          <w:p w14:paraId="3E652DBE" w14:textId="77777777" w:rsidR="008C7B57" w:rsidRDefault="00000000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64" w:type="dxa"/>
          </w:tcPr>
          <w:p w14:paraId="4A98A6FE" w14:textId="77777777" w:rsidR="008C7B57" w:rsidRDefault="00000000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2346" w:type="dxa"/>
          </w:tcPr>
          <w:p w14:paraId="5D4B375D" w14:textId="77777777" w:rsidR="008C7B57" w:rsidRDefault="00000000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1350" w:type="dxa"/>
          </w:tcPr>
          <w:p w14:paraId="2997C380" w14:textId="77777777" w:rsidR="008C7B57" w:rsidRDefault="00000000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Hoàn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69" w:type="dxa"/>
          </w:tcPr>
          <w:p w14:paraId="3E33E1BD" w14:textId="77777777" w:rsidR="008C7B57" w:rsidRDefault="00000000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</w:tr>
      <w:tr w:rsidR="008C7B57" w14:paraId="7292F627" w14:textId="77777777">
        <w:tc>
          <w:tcPr>
            <w:tcW w:w="793" w:type="dxa"/>
          </w:tcPr>
          <w:p w14:paraId="16285FB0" w14:textId="77777777" w:rsidR="008C7B57" w:rsidRDefault="00000000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64" w:type="dxa"/>
          </w:tcPr>
          <w:p w14:paraId="25EB96CA" w14:textId="77777777" w:rsidR="008C7B57" w:rsidRDefault="00000000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2346" w:type="dxa"/>
          </w:tcPr>
          <w:p w14:paraId="5A049188" w14:textId="77777777" w:rsidR="008C7B57" w:rsidRDefault="00000000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</w:p>
        </w:tc>
        <w:tc>
          <w:tcPr>
            <w:tcW w:w="1350" w:type="dxa"/>
          </w:tcPr>
          <w:p w14:paraId="7C4FF98D" w14:textId="77777777" w:rsidR="008C7B57" w:rsidRDefault="00000000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Hoàn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669" w:type="dxa"/>
          </w:tcPr>
          <w:p w14:paraId="23258CB0" w14:textId="77777777" w:rsidR="008C7B57" w:rsidRDefault="00000000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</w:tr>
      <w:tr w:rsidR="008C7B57" w14:paraId="5E10177F" w14:textId="77777777">
        <w:tc>
          <w:tcPr>
            <w:tcW w:w="793" w:type="dxa"/>
          </w:tcPr>
          <w:p w14:paraId="0AFA3B8B" w14:textId="77777777" w:rsidR="008C7B57" w:rsidRDefault="00000000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64" w:type="dxa"/>
          </w:tcPr>
          <w:p w14:paraId="3CCB0343" w14:textId="1BF68C5E" w:rsidR="008C7B57" w:rsidRDefault="00AF214C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Bùi Huy Nam + Trịnh Xuân Mạnh</w:t>
            </w:r>
          </w:p>
        </w:tc>
        <w:tc>
          <w:tcPr>
            <w:tcW w:w="2346" w:type="dxa"/>
          </w:tcPr>
          <w:p w14:paraId="5348EAEB" w14:textId="77777777" w:rsidR="008C7B57" w:rsidRDefault="00000000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1350" w:type="dxa"/>
          </w:tcPr>
          <w:p w14:paraId="2F692173" w14:textId="77777777" w:rsidR="008C7B57" w:rsidRDefault="00000000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Hoàn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69" w:type="dxa"/>
          </w:tcPr>
          <w:p w14:paraId="6F34F7B7" w14:textId="77777777" w:rsidR="008C7B57" w:rsidRDefault="00000000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</w:tr>
      <w:tr w:rsidR="008C7B57" w14:paraId="7C7439E0" w14:textId="77777777">
        <w:tc>
          <w:tcPr>
            <w:tcW w:w="793" w:type="dxa"/>
          </w:tcPr>
          <w:p w14:paraId="2A625242" w14:textId="77777777" w:rsidR="008C7B57" w:rsidRDefault="00000000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64" w:type="dxa"/>
          </w:tcPr>
          <w:p w14:paraId="18FA6FC4" w14:textId="271DEB20" w:rsidR="008C7B57" w:rsidRDefault="00AF214C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2346" w:type="dxa"/>
          </w:tcPr>
          <w:p w14:paraId="5A9E781C" w14:textId="220EB8EF" w:rsidR="008C7B57" w:rsidRDefault="00AF214C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</w:p>
        </w:tc>
        <w:tc>
          <w:tcPr>
            <w:tcW w:w="1350" w:type="dxa"/>
          </w:tcPr>
          <w:p w14:paraId="0C72B612" w14:textId="77777777" w:rsidR="008C7B57" w:rsidRDefault="00000000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Hoàn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69" w:type="dxa"/>
          </w:tcPr>
          <w:p w14:paraId="27BF9999" w14:textId="77777777" w:rsidR="008C7B57" w:rsidRDefault="00000000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</w:tr>
      <w:tr w:rsidR="00AF214C" w14:paraId="3B8D0CB0" w14:textId="77777777">
        <w:tc>
          <w:tcPr>
            <w:tcW w:w="793" w:type="dxa"/>
          </w:tcPr>
          <w:p w14:paraId="6EC39265" w14:textId="67084EF9" w:rsidR="00AF214C" w:rsidRDefault="00AF214C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64" w:type="dxa"/>
          </w:tcPr>
          <w:p w14:paraId="5FD4312A" w14:textId="5C43D727" w:rsidR="00AF214C" w:rsidRDefault="00AF214C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Văn Mùi</w:t>
            </w:r>
          </w:p>
        </w:tc>
        <w:tc>
          <w:tcPr>
            <w:tcW w:w="2346" w:type="dxa"/>
          </w:tcPr>
          <w:p w14:paraId="6A6EF77D" w14:textId="5E9BF5F9" w:rsidR="00AF214C" w:rsidRDefault="00AF214C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II: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</w:p>
        </w:tc>
        <w:tc>
          <w:tcPr>
            <w:tcW w:w="1350" w:type="dxa"/>
          </w:tcPr>
          <w:p w14:paraId="3E197171" w14:textId="23AD8DAC" w:rsidR="00AF214C" w:rsidRDefault="00AF214C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Hoàn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669" w:type="dxa"/>
          </w:tcPr>
          <w:p w14:paraId="7121DFA1" w14:textId="178EC36C" w:rsidR="00AF214C" w:rsidRDefault="00AF214C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</w:tr>
      <w:tr w:rsidR="008C7B57" w14:paraId="05763D63" w14:textId="77777777">
        <w:tc>
          <w:tcPr>
            <w:tcW w:w="793" w:type="dxa"/>
          </w:tcPr>
          <w:p w14:paraId="11DD4887" w14:textId="77777777" w:rsidR="008C7B57" w:rsidRDefault="00000000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64" w:type="dxa"/>
          </w:tcPr>
          <w:p w14:paraId="71342A26" w14:textId="235E73C6" w:rsidR="008C7B57" w:rsidRDefault="00AF214C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Quý Long</w:t>
            </w:r>
          </w:p>
        </w:tc>
        <w:tc>
          <w:tcPr>
            <w:tcW w:w="2346" w:type="dxa"/>
          </w:tcPr>
          <w:p w14:paraId="7941DC1A" w14:textId="78B9BF43" w:rsidR="008C7B57" w:rsidRDefault="00000000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II: App</w:t>
            </w:r>
          </w:p>
        </w:tc>
        <w:tc>
          <w:tcPr>
            <w:tcW w:w="1350" w:type="dxa"/>
          </w:tcPr>
          <w:p w14:paraId="6EA5CBA7" w14:textId="77777777" w:rsidR="008C7B57" w:rsidRDefault="00000000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Hoàn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669" w:type="dxa"/>
          </w:tcPr>
          <w:p w14:paraId="6982A965" w14:textId="77777777" w:rsidR="008C7B57" w:rsidRDefault="00000000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  <w:p w14:paraId="54A97EE7" w14:textId="77777777" w:rsidR="008C7B57" w:rsidRDefault="008C7B57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B57" w14:paraId="0CEEEF6C" w14:textId="77777777">
        <w:tc>
          <w:tcPr>
            <w:tcW w:w="793" w:type="dxa"/>
          </w:tcPr>
          <w:p w14:paraId="241DADCC" w14:textId="77777777" w:rsidR="008C7B57" w:rsidRDefault="00000000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64" w:type="dxa"/>
          </w:tcPr>
          <w:p w14:paraId="21A132BE" w14:textId="2B5A3465" w:rsidR="008C7B57" w:rsidRDefault="00AF214C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Bùi Quang Minh</w:t>
            </w:r>
          </w:p>
        </w:tc>
        <w:tc>
          <w:tcPr>
            <w:tcW w:w="2346" w:type="dxa"/>
          </w:tcPr>
          <w:p w14:paraId="40246F60" w14:textId="1871F673" w:rsidR="008C7B57" w:rsidRDefault="00000000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II: O</w:t>
            </w:r>
            <w:r w:rsidR="00AF214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350" w:type="dxa"/>
          </w:tcPr>
          <w:p w14:paraId="50D1933C" w14:textId="77777777" w:rsidR="008C7B57" w:rsidRDefault="00000000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Hoàn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669" w:type="dxa"/>
          </w:tcPr>
          <w:p w14:paraId="130A4B14" w14:textId="77777777" w:rsidR="008C7B57" w:rsidRDefault="00000000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</w:tr>
      <w:tr w:rsidR="00AF214C" w14:paraId="632B1FD4" w14:textId="77777777">
        <w:tc>
          <w:tcPr>
            <w:tcW w:w="793" w:type="dxa"/>
          </w:tcPr>
          <w:p w14:paraId="3D7ECB3C" w14:textId="0870FDE2" w:rsidR="00AF214C" w:rsidRDefault="00AF214C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64" w:type="dxa"/>
          </w:tcPr>
          <w:p w14:paraId="44479776" w14:textId="49D903E3" w:rsidR="00AF214C" w:rsidRDefault="00AF214C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2346" w:type="dxa"/>
          </w:tcPr>
          <w:p w14:paraId="098A5B78" w14:textId="19DC5171" w:rsidR="00AF214C" w:rsidRDefault="00AF214C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III</w:t>
            </w:r>
          </w:p>
        </w:tc>
        <w:tc>
          <w:tcPr>
            <w:tcW w:w="1350" w:type="dxa"/>
          </w:tcPr>
          <w:p w14:paraId="1BE3B6A7" w14:textId="13293A6B" w:rsidR="00AF214C" w:rsidRDefault="00AF214C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Hoàn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669" w:type="dxa"/>
          </w:tcPr>
          <w:p w14:paraId="09E2F705" w14:textId="0F4B344F" w:rsidR="00AF214C" w:rsidRDefault="00AF214C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</w:tr>
      <w:tr w:rsidR="008C7B57" w14:paraId="2BC5BF17" w14:textId="77777777">
        <w:tc>
          <w:tcPr>
            <w:tcW w:w="793" w:type="dxa"/>
          </w:tcPr>
          <w:p w14:paraId="4563BBB4" w14:textId="77777777" w:rsidR="008C7B57" w:rsidRDefault="00000000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64" w:type="dxa"/>
          </w:tcPr>
          <w:p w14:paraId="1E24CE72" w14:textId="1747C280" w:rsidR="008C7B57" w:rsidRDefault="00AF214C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Bùi Huy Nam</w:t>
            </w:r>
          </w:p>
        </w:tc>
        <w:tc>
          <w:tcPr>
            <w:tcW w:w="2346" w:type="dxa"/>
          </w:tcPr>
          <w:p w14:paraId="0510AE07" w14:textId="011E938C" w:rsidR="008C7B57" w:rsidRDefault="00000000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code </w:t>
            </w:r>
            <w:proofErr w:type="spellStart"/>
            <w:r w:rsidR="00AF214C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00AF2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214C"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350" w:type="dxa"/>
          </w:tcPr>
          <w:p w14:paraId="6BF10860" w14:textId="77777777" w:rsidR="008C7B57" w:rsidRDefault="00000000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Hoàn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669" w:type="dxa"/>
          </w:tcPr>
          <w:p w14:paraId="18DB2FCE" w14:textId="77777777" w:rsidR="008C7B57" w:rsidRDefault="00000000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</w:tr>
      <w:tr w:rsidR="008C7B57" w14:paraId="0EE36232" w14:textId="77777777">
        <w:tc>
          <w:tcPr>
            <w:tcW w:w="793" w:type="dxa"/>
          </w:tcPr>
          <w:p w14:paraId="5C40933F" w14:textId="77777777" w:rsidR="008C7B57" w:rsidRDefault="00000000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64" w:type="dxa"/>
          </w:tcPr>
          <w:p w14:paraId="345DB313" w14:textId="605C895D" w:rsidR="008C7B57" w:rsidRDefault="00AF214C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Bùi Huy Nam</w:t>
            </w:r>
          </w:p>
        </w:tc>
        <w:tc>
          <w:tcPr>
            <w:tcW w:w="2346" w:type="dxa"/>
          </w:tcPr>
          <w:p w14:paraId="09ABBBEB" w14:textId="77777777" w:rsidR="008C7B57" w:rsidRDefault="00000000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III: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1350" w:type="dxa"/>
          </w:tcPr>
          <w:p w14:paraId="1C54DBF3" w14:textId="77777777" w:rsidR="008C7B57" w:rsidRDefault="00000000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Hoàn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669" w:type="dxa"/>
          </w:tcPr>
          <w:p w14:paraId="7E86A7E1" w14:textId="77777777" w:rsidR="008C7B57" w:rsidRDefault="00000000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</w:tr>
      <w:tr w:rsidR="008C7B57" w14:paraId="4D3D02F5" w14:textId="77777777">
        <w:tc>
          <w:tcPr>
            <w:tcW w:w="793" w:type="dxa"/>
          </w:tcPr>
          <w:p w14:paraId="443ACA97" w14:textId="77777777" w:rsidR="008C7B57" w:rsidRDefault="00000000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64" w:type="dxa"/>
          </w:tcPr>
          <w:p w14:paraId="1E7AE610" w14:textId="5EF4DBA2" w:rsidR="008C7B57" w:rsidRDefault="00AF214C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Trịnh Xuân Mạnh</w:t>
            </w:r>
          </w:p>
        </w:tc>
        <w:tc>
          <w:tcPr>
            <w:tcW w:w="2346" w:type="dxa"/>
          </w:tcPr>
          <w:p w14:paraId="6BD8BA2B" w14:textId="77777777" w:rsidR="008C7B57" w:rsidRDefault="00000000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IV: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nghiệm</w:t>
            </w:r>
            <w:proofErr w:type="spellEnd"/>
          </w:p>
        </w:tc>
        <w:tc>
          <w:tcPr>
            <w:tcW w:w="1350" w:type="dxa"/>
          </w:tcPr>
          <w:p w14:paraId="746AF2F6" w14:textId="77777777" w:rsidR="008C7B57" w:rsidRDefault="00000000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Hoàn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669" w:type="dxa"/>
          </w:tcPr>
          <w:p w14:paraId="45F7C493" w14:textId="77777777" w:rsidR="008C7B57" w:rsidRDefault="00000000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</w:tr>
      <w:tr w:rsidR="008C7B57" w14:paraId="797B559C" w14:textId="77777777">
        <w:tc>
          <w:tcPr>
            <w:tcW w:w="793" w:type="dxa"/>
          </w:tcPr>
          <w:p w14:paraId="38A75CC0" w14:textId="77777777" w:rsidR="008C7B57" w:rsidRDefault="00000000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64" w:type="dxa"/>
          </w:tcPr>
          <w:p w14:paraId="079E133C" w14:textId="2B2A0491" w:rsidR="008C7B57" w:rsidRDefault="00AF214C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Trịnh Xuân Mạnh</w:t>
            </w:r>
          </w:p>
        </w:tc>
        <w:tc>
          <w:tcPr>
            <w:tcW w:w="2346" w:type="dxa"/>
          </w:tcPr>
          <w:p w14:paraId="5654A456" w14:textId="77777777" w:rsidR="008C7B57" w:rsidRDefault="00000000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1350" w:type="dxa"/>
          </w:tcPr>
          <w:p w14:paraId="08315249" w14:textId="77777777" w:rsidR="008C7B57" w:rsidRDefault="00000000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Hoàn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69" w:type="dxa"/>
          </w:tcPr>
          <w:p w14:paraId="672E623B" w14:textId="77777777" w:rsidR="008C7B57" w:rsidRDefault="00000000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</w:tr>
    </w:tbl>
    <w:p w14:paraId="0B903C42" w14:textId="77777777" w:rsidR="008C7B57" w:rsidRDefault="008C7B5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76469BF" w14:textId="77777777" w:rsidR="008C7B57" w:rsidRDefault="00000000">
      <w:pPr>
        <w:ind w:firstLineChars="2030" w:firstLine="527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>….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>…..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</w:p>
    <w:p w14:paraId="22399FF4" w14:textId="77777777" w:rsidR="008C7B57" w:rsidRDefault="00000000">
      <w:pPr>
        <w:ind w:firstLineChars="1776" w:firstLine="4636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XÁC NHẬN CỦA GIẢNG VIÊN</w:t>
      </w:r>
    </w:p>
    <w:p w14:paraId="17BA05C5" w14:textId="77777777" w:rsidR="008C7B57" w:rsidRDefault="00000000">
      <w:pPr>
        <w:ind w:firstLineChars="2115" w:firstLine="549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Kí,ghi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567C1DE6" w14:textId="77777777" w:rsidR="008C7B57" w:rsidRDefault="008C7B57"/>
    <w:sectPr w:rsidR="008C7B57">
      <w:pgSz w:w="11906" w:h="16838"/>
      <w:pgMar w:top="1440" w:right="1800" w:bottom="1440" w:left="180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9393F" w14:textId="77777777" w:rsidR="00F23D55" w:rsidRDefault="00F23D55">
      <w:pPr>
        <w:spacing w:line="240" w:lineRule="auto"/>
      </w:pPr>
      <w:r>
        <w:separator/>
      </w:r>
    </w:p>
  </w:endnote>
  <w:endnote w:type="continuationSeparator" w:id="0">
    <w:p w14:paraId="7BAE7347" w14:textId="77777777" w:rsidR="00F23D55" w:rsidRDefault="00F23D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ED3EB" w14:textId="77777777" w:rsidR="00F23D55" w:rsidRDefault="00F23D55">
      <w:pPr>
        <w:spacing w:after="0"/>
      </w:pPr>
      <w:r>
        <w:separator/>
      </w:r>
    </w:p>
  </w:footnote>
  <w:footnote w:type="continuationSeparator" w:id="0">
    <w:p w14:paraId="51D1872E" w14:textId="77777777" w:rsidR="00F23D55" w:rsidRDefault="00F23D5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1993024825">
    <w:abstractNumId w:val="9"/>
  </w:num>
  <w:num w:numId="2" w16cid:durableId="590432686">
    <w:abstractNumId w:val="7"/>
  </w:num>
  <w:num w:numId="3" w16cid:durableId="1173298923">
    <w:abstractNumId w:val="6"/>
  </w:num>
  <w:num w:numId="4" w16cid:durableId="1451052426">
    <w:abstractNumId w:val="5"/>
  </w:num>
  <w:num w:numId="5" w16cid:durableId="990718819">
    <w:abstractNumId w:val="4"/>
  </w:num>
  <w:num w:numId="6" w16cid:durableId="53234969">
    <w:abstractNumId w:val="8"/>
  </w:num>
  <w:num w:numId="7" w16cid:durableId="714504300">
    <w:abstractNumId w:val="3"/>
  </w:num>
  <w:num w:numId="8" w16cid:durableId="1450969208">
    <w:abstractNumId w:val="2"/>
  </w:num>
  <w:num w:numId="9" w16cid:durableId="1303272410">
    <w:abstractNumId w:val="1"/>
  </w:num>
  <w:num w:numId="10" w16cid:durableId="674697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F8500E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C7B57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617EC"/>
    <w:rsid w:val="00A91424"/>
    <w:rsid w:val="00AA2C77"/>
    <w:rsid w:val="00AC3FB9"/>
    <w:rsid w:val="00AC702A"/>
    <w:rsid w:val="00AD226F"/>
    <w:rsid w:val="00AF214C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23D55"/>
    <w:rsid w:val="00F3513C"/>
    <w:rsid w:val="00F465C5"/>
    <w:rsid w:val="00F5180D"/>
    <w:rsid w:val="00F51B21"/>
    <w:rsid w:val="00F51D87"/>
    <w:rsid w:val="00F8455C"/>
    <w:rsid w:val="295D6577"/>
    <w:rsid w:val="2FCB3BF8"/>
    <w:rsid w:val="5F85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BB7736"/>
  <w15:docId w15:val="{6E885F6D-97C3-4C5B-968C-8FA9DED2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macro" w:qFormat="1"/>
    <w:lsdException w:name="List Number 3" w:qFormat="1"/>
    <w:lsdException w:name="List Number 5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pPr>
      <w:ind w:leftChars="2100" w:left="100"/>
    </w:p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pPr>
      <w:ind w:leftChars="600" w:left="600"/>
    </w:pPr>
  </w:style>
  <w:style w:type="paragraph" w:styleId="Index5">
    <w:name w:val="index 5"/>
    <w:basedOn w:val="Normal"/>
    <w:next w:val="Normal"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  <w:b/>
      <w:bCs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200" w:hangingChars="200" w:hanging="200"/>
    </w:pPr>
  </w:style>
  <w:style w:type="paragraph" w:styleId="List2">
    <w:name w:val="List 2"/>
    <w:basedOn w:val="Normal"/>
    <w:pPr>
      <w:ind w:leftChars="200" w:left="100" w:hangingChars="200" w:hanging="200"/>
    </w:p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List4">
    <w:name w:val="List 4"/>
    <w:basedOn w:val="Normal"/>
    <w:pPr>
      <w:ind w:leftChars="600" w:left="100" w:hangingChars="200" w:hanging="200"/>
    </w:pPr>
  </w:style>
  <w:style w:type="paragraph" w:styleId="List5">
    <w:name w:val="List 5"/>
    <w:basedOn w:val="Normal"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Chars="200" w:left="420"/>
    </w:pPr>
  </w:style>
  <w:style w:type="paragraph" w:styleId="ListContinue2">
    <w:name w:val="List Continue 2"/>
    <w:basedOn w:val="Normal"/>
    <w:pPr>
      <w:spacing w:after="120"/>
      <w:ind w:leftChars="400" w:left="840"/>
    </w:pPr>
  </w:style>
  <w:style w:type="paragraph" w:styleId="ListContinue3">
    <w:name w:val="List Continue 3"/>
    <w:basedOn w:val="Normal"/>
    <w:pPr>
      <w:spacing w:after="120"/>
      <w:ind w:leftChars="600" w:left="1260"/>
    </w:pPr>
  </w:style>
  <w:style w:type="paragraph" w:styleId="ListContinue4">
    <w:name w:val="List Continue 4"/>
    <w:basedOn w:val="Normal"/>
    <w:pPr>
      <w:spacing w:after="120"/>
      <w:ind w:leftChars="800" w:left="1680"/>
    </w:pPr>
  </w:style>
  <w:style w:type="paragraph" w:styleId="ListContinue5">
    <w:name w:val="List Continue 5"/>
    <w:basedOn w:val="Normal"/>
    <w:pPr>
      <w:spacing w:after="120"/>
      <w:ind w:leftChars="1000" w:left="21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paragraph" w:styleId="NormalIndent">
    <w:name w:val="Normal Indent"/>
    <w:basedOn w:val="Normal"/>
    <w:pPr>
      <w:ind w:firstLineChars="200" w:firstLine="420"/>
    </w:pPr>
  </w:style>
  <w:style w:type="paragraph" w:styleId="NoteHeading">
    <w:name w:val="Note Heading"/>
    <w:basedOn w:val="Normal"/>
    <w:next w:val="Normal"/>
    <w:pPr>
      <w:jc w:val="center"/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pPr>
      <w:ind w:leftChars="200" w:left="420"/>
    </w:pPr>
  </w:style>
  <w:style w:type="paragraph" w:styleId="TableofFigures">
    <w:name w:val="table of figures"/>
    <w:basedOn w:val="Normal"/>
    <w:next w:val="Normal"/>
    <w:pPr>
      <w:ind w:leftChars="200" w:left="200" w:hangingChars="200" w:hanging="200"/>
    </w:pPr>
  </w:style>
  <w:style w:type="table" w:styleId="TableProfessional">
    <w:name w:val="Table Professional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Chars="200" w:left="420"/>
    </w:pPr>
  </w:style>
  <w:style w:type="paragraph" w:styleId="TOC3">
    <w:name w:val="toc 3"/>
    <w:basedOn w:val="Normal"/>
    <w:next w:val="Normal"/>
    <w:pPr>
      <w:ind w:leftChars="400" w:left="840"/>
    </w:pPr>
  </w:style>
  <w:style w:type="paragraph" w:styleId="TOC4">
    <w:name w:val="toc 4"/>
    <w:basedOn w:val="Normal"/>
    <w:next w:val="Normal"/>
    <w:pPr>
      <w:ind w:leftChars="600" w:left="1260"/>
    </w:pPr>
  </w:style>
  <w:style w:type="paragraph" w:styleId="TOC5">
    <w:name w:val="toc 5"/>
    <w:basedOn w:val="Normal"/>
    <w:next w:val="Normal"/>
    <w:pPr>
      <w:ind w:leftChars="800" w:left="1680"/>
    </w:pPr>
  </w:style>
  <w:style w:type="paragraph" w:styleId="TOC6">
    <w:name w:val="toc 6"/>
    <w:basedOn w:val="Normal"/>
    <w:next w:val="Normal"/>
    <w:pPr>
      <w:ind w:leftChars="1000" w:left="2100"/>
    </w:pPr>
  </w:style>
  <w:style w:type="paragraph" w:styleId="TOC7">
    <w:name w:val="toc 7"/>
    <w:basedOn w:val="Normal"/>
    <w:next w:val="Normal"/>
    <w:pPr>
      <w:ind w:leftChars="1200" w:left="2520"/>
    </w:pPr>
  </w:style>
  <w:style w:type="paragraph" w:styleId="TOC8">
    <w:name w:val="toc 8"/>
    <w:basedOn w:val="Normal"/>
    <w:next w:val="Normal"/>
    <w:pPr>
      <w:ind w:leftChars="1400" w:left="2940"/>
    </w:pPr>
  </w:style>
  <w:style w:type="paragraph" w:styleId="TOC9">
    <w:name w:val="toc 9"/>
    <w:basedOn w:val="Normal"/>
    <w:next w:val="Normal"/>
    <w:pPr>
      <w:ind w:leftChars="1600" w:left="3360"/>
    </w:pPr>
  </w:style>
  <w:style w:type="table" w:styleId="LightShading">
    <w:name w:val="Light Shading"/>
    <w:basedOn w:val="TableNormal"/>
    <w:uiPriority w:val="60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Hà Xuân Phúc</dc:creator>
  <cp:lastModifiedBy>Bui Nam</cp:lastModifiedBy>
  <cp:revision>2</cp:revision>
  <dcterms:created xsi:type="dcterms:W3CDTF">2024-02-26T04:39:00Z</dcterms:created>
  <dcterms:modified xsi:type="dcterms:W3CDTF">2024-02-26T04:39:00Z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94B2C38556E944B19D3A20AAE2A90B88_11</vt:lpwstr>
  </property>
</Properties>
</file>